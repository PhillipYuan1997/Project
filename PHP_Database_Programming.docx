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PHP and Database Programming</w:t>
      </w:r>
    </w:p>
    <w:p>
      <w:r>
        <w:t>PHP is a popular server-side scripting language widely used for web development. One of its key strengths is its ability to interact with databases, enabling dynamic and data-driven websites.</w:t>
      </w:r>
    </w:p>
    <w:p>
      <w:pPr>
        <w:pStyle w:val="Heading1"/>
      </w:pPr>
      <w:r>
        <w:t>Connecting PHP to a Database</w:t>
      </w:r>
    </w:p>
    <w:p>
      <w:r>
        <w:t>To connect PHP to a database, developers commonly use two methods:</w:t>
        <w:br/>
        <w:br/>
        <w:t>1. MySQLi (MySQL Improved): Provides an interface to interact with MySQL databases. It supports both procedural and object-oriented programming styles.</w:t>
        <w:br/>
        <w:t>Example:</w:t>
        <w:br/>
        <w:br/>
        <w:t>$servername = 'localhost';</w:t>
        <w:br/>
        <w:t>$username = 'username';</w:t>
        <w:br/>
        <w:t>$password = 'password';</w:t>
        <w:br/>
        <w:t>$dbname = 'myDB';</w:t>
        <w:br/>
        <w:br/>
        <w:t>$conn = new mysqli($servername, $username, $password, $dbname);</w:t>
        <w:br/>
        <w:t>if ($conn-&gt;connect_error) {</w:t>
        <w:br/>
        <w:t xml:space="preserve">    die('Connection failed: ' . $conn-&gt;connect_error);</w:t>
        <w:br/>
        <w:t>}</w:t>
        <w:br/>
        <w:br/>
        <w:t>2. PDO (PHP Data Objects): A database access layer providing a uniform method of access to multiple databases. It supports prepared statements and transactions.</w:t>
        <w:br/>
        <w:t>Example:</w:t>
        <w:br/>
        <w:br/>
        <w:t>$servername = 'localhost';</w:t>
        <w:br/>
        <w:t>$username = 'username';</w:t>
        <w:br/>
        <w:t>$password = 'password';</w:t>
        <w:br/>
        <w:t>$dbname = 'myDB';</w:t>
        <w:br/>
        <w:br/>
        <w:t>try {</w:t>
        <w:br/>
        <w:t xml:space="preserve">    $conn = new PDO('mysql:host=$servername;dbname=$dbname', $username, $password);</w:t>
        <w:br/>
        <w:t xml:space="preserve">    $conn-&gt;setAttribute(PDO::ATTR_ERRMODE, PDO::ERRMODE_EXCEPTION);</w:t>
        <w:br/>
        <w:t>} catch (PDOException $e) {</w:t>
        <w:br/>
        <w:t xml:space="preserve">    echo 'Connection failed: ' . $e-&gt;getMessage();</w:t>
        <w:br/>
        <w:t>}</w:t>
      </w:r>
    </w:p>
    <w:p>
      <w:pPr>
        <w:pStyle w:val="Heading1"/>
      </w:pPr>
      <w:r>
        <w:t>Performing Database Operations</w:t>
      </w:r>
    </w:p>
    <w:p>
      <w:pPr>
        <w:pStyle w:val="Heading2"/>
      </w:pPr>
      <w:r>
        <w:t>Inserting Data</w:t>
      </w:r>
    </w:p>
    <w:p>
      <w:r>
        <w:t>$sql = 'INSERT INTO users (username, email) VALUES ('JohnDoe', 'john@example.com')';</w:t>
        <w:br/>
        <w:t>if ($conn-&gt;query($sql) === TRUE) {</w:t>
        <w:br/>
        <w:t xml:space="preserve">    echo 'New record created successfully';</w:t>
        <w:br/>
        <w:t>} else {</w:t>
        <w:br/>
        <w:t xml:space="preserve">    echo 'Error: ' . $sql . '&lt;br&gt;' . $conn-&gt;error;</w:t>
        <w:br/>
        <w:t>}</w:t>
      </w:r>
    </w:p>
    <w:p>
      <w:pPr>
        <w:pStyle w:val="Heading2"/>
      </w:pPr>
      <w:r>
        <w:t>Retrieving Data</w:t>
      </w:r>
    </w:p>
    <w:p>
      <w:r>
        <w:t>$sql = 'SELECT id, username, email FROM users';</w:t>
        <w:br/>
        <w:t>$result = $conn-&gt;query($sql);</w:t>
        <w:br/>
        <w:t>if ($result-&gt;num_rows &gt; 0) {</w:t>
        <w:br/>
        <w:t xml:space="preserve">    while($row = $result-&gt;fetch_assoc()) {</w:t>
        <w:br/>
        <w:t xml:space="preserve">        echo 'id: ' . $row['id'] . ' - Name: ' . $row['username'] . ' - Email: ' . $row['email'] . '&lt;br&gt;';</w:t>
        <w:br/>
        <w:t xml:space="preserve">    }</w:t>
        <w:br/>
        <w:t>} else {</w:t>
        <w:br/>
        <w:t xml:space="preserve">    echo '0 results';</w:t>
        <w:br/>
        <w:t>}</w:t>
      </w:r>
    </w:p>
    <w:p>
      <w:pPr>
        <w:pStyle w:val="Heading2"/>
      </w:pPr>
      <w:r>
        <w:t>Updating Data</w:t>
      </w:r>
    </w:p>
    <w:p>
      <w:r>
        <w:t>$sql = 'UPDATE users SET email='newemail@example.com' WHERE id=1';</w:t>
        <w:br/>
        <w:t>if ($conn-&gt;query($sql) === TRUE) {</w:t>
        <w:br/>
        <w:t xml:space="preserve">    echo 'Record updated successfully';</w:t>
        <w:br/>
        <w:t>} else {</w:t>
        <w:br/>
        <w:t xml:space="preserve">    echo 'Error: ' . $sql . '&lt;br&gt;' . $conn-&gt;error;</w:t>
        <w:br/>
        <w:t>}</w:t>
      </w:r>
    </w:p>
    <w:p>
      <w:pPr>
        <w:pStyle w:val="Heading2"/>
      </w:pPr>
      <w:r>
        <w:t>Deleting Data</w:t>
      </w:r>
    </w:p>
    <w:p>
      <w:r>
        <w:t>$sql = 'DELETE FROM users WHERE id=1';</w:t>
        <w:br/>
        <w:t>if ($conn-&gt;query($sql) === TRUE) {</w:t>
        <w:br/>
        <w:t xml:space="preserve">    echo 'Record deleted successfully';</w:t>
        <w:br/>
        <w:t>} else {</w:t>
        <w:br/>
        <w:t xml:space="preserve">    echo 'Error: ' . $sql . '&lt;br&gt;' . $conn-&gt;error;</w:t>
        <w:br/>
        <w:t>}</w:t>
      </w:r>
    </w:p>
    <w:p>
      <w:pPr>
        <w:pStyle w:val="Heading1"/>
      </w:pPr>
      <w:r>
        <w:t>Security Considerations</w:t>
      </w:r>
    </w:p>
    <w:p>
      <w:r>
        <w:t>When interacting with databases, it's crucial to prevent SQL injection attacks. Using prepared statements with bound parameters is a recommended practice:</w:t>
        <w:br/>
        <w:br/>
        <w:t>$stmt = $conn-&gt;prepare('INSERT INTO users (username, email) VALUES (?, ?)');</w:t>
        <w:br/>
        <w:t>$stmt-&gt;bind_param('ss', $username, $email);</w:t>
        <w:br/>
        <w:t>$username = 'JaneDoe';</w:t>
        <w:br/>
        <w:t>$email = 'jane@example.com';</w:t>
        <w:br/>
        <w:t>$stmt-&gt;execute();</w:t>
      </w:r>
    </w:p>
    <w:p>
      <w:pPr>
        <w:pStyle w:val="Heading1"/>
      </w:pPr>
      <w:r>
        <w:t>Conclusion</w:t>
      </w:r>
    </w:p>
    <w:p>
      <w:r>
        <w:t>PHP's integration with databases like MySQL allows developers to create dynamic, data-driven websites. By understanding how to connect to a database and perform basic operations securely, developers can build robust applications that interact with data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