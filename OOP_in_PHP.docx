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Object-Oriented Programming (OOP) in PHP</w:t>
      </w:r>
    </w:p>
    <w:p>
      <w:r>
        <w:t>Object-Oriented Programming (OOP) is a programming style that organizes code into objects, which are self-contained units combining data and functions. In PHP, OOP was introduced in version 5 and has become essential for building scalable and maintainable web applications.</w:t>
      </w:r>
    </w:p>
    <w:p>
      <w:pPr>
        <w:pStyle w:val="Heading1"/>
      </w:pPr>
      <w:r>
        <w:t>Key OOP Features in PHP</w:t>
      </w:r>
    </w:p>
    <w:p>
      <w:pPr>
        <w:pStyle w:val="Heading2"/>
      </w:pPr>
      <w:r>
        <w:t>1. Classes and Objects</w:t>
      </w:r>
    </w:p>
    <w:p>
      <w:r>
        <w:t>Class: A blueprint for creating objects. It defines properties (variables) and methods (functions).</w:t>
        <w:br/>
        <w:t>Object: An instance of a class.</w:t>
      </w:r>
    </w:p>
    <w:p>
      <w:r>
        <w:t xml:space="preserve">Example: </w:t>
        <w:br/>
        <w:br/>
        <w:t>class Car {</w:t>
        <w:br/>
        <w:t xml:space="preserve">    public $color;</w:t>
        <w:br/>
        <w:t xml:space="preserve">    public $model;</w:t>
        <w:br/>
        <w:br/>
        <w:t xml:space="preserve">    public function __construct($color, $model) {</w:t>
        <w:br/>
        <w:t xml:space="preserve">        $this-&gt;color = $color;</w:t>
        <w:br/>
        <w:t xml:space="preserve">        $this-&gt;model = $model;</w:t>
        <w:br/>
        <w:t xml:space="preserve">    }</w:t>
        <w:br/>
        <w:br/>
        <w:t xml:space="preserve">    public function displayInfo() {</w:t>
        <w:br/>
        <w:t xml:space="preserve">        echo "A $this-&gt;color $this-&gt;model.";</w:t>
        <w:br/>
        <w:t xml:space="preserve">    }</w:t>
        <w:br/>
        <w:t>}</w:t>
        <w:br/>
        <w:br/>
        <w:t>$myCar = new Car("red", "Toyota");</w:t>
        <w:br/>
        <w:t>$myCar-&gt;displayInfo(); // Outputs: A red Toyota.</w:t>
      </w:r>
    </w:p>
    <w:p>
      <w:pPr>
        <w:pStyle w:val="Heading2"/>
      </w:pPr>
      <w:r>
        <w:t>2. Encapsulation</w:t>
      </w:r>
    </w:p>
    <w:p>
      <w:r>
        <w:t>Encapsulation: Hiding the internal state of an object and requiring all interaction to be performed through an object's methods. This protects the object's integrity by preventing outside interference and misuse.</w:t>
      </w:r>
    </w:p>
    <w:p>
      <w:pPr>
        <w:pStyle w:val="Heading2"/>
      </w:pPr>
      <w:r>
        <w:t>3. Inheritance</w:t>
      </w:r>
    </w:p>
    <w:p>
      <w:r>
        <w:t>Inheritance: Allows a class (child) to inherit properties and methods from another class (parent), promoting code reuse.</w:t>
      </w:r>
    </w:p>
    <w:p>
      <w:r>
        <w:t xml:space="preserve">Example: </w:t>
        <w:br/>
        <w:br/>
        <w:t>class ElectricCar extends Car {</w:t>
        <w:br/>
        <w:t xml:space="preserve">    public $batteryLife;</w:t>
        <w:br/>
        <w:br/>
        <w:t xml:space="preserve">    public function __construct($color, $model, $batteryLife) {</w:t>
        <w:br/>
        <w:t xml:space="preserve">        parent::__construct($color, $model);</w:t>
        <w:br/>
        <w:t xml:space="preserve">        $this-&gt;batteryLife = $batteryLife;</w:t>
        <w:br/>
        <w:t xml:space="preserve">    }</w:t>
        <w:br/>
        <w:br/>
        <w:t xml:space="preserve">    public function displayBattery() {</w:t>
        <w:br/>
        <w:t xml:space="preserve">        echo "Battery life: $this-&gt;batteryLife hours.";</w:t>
        <w:br/>
        <w:t xml:space="preserve">    }</w:t>
        <w:br/>
        <w:t>}</w:t>
        <w:br/>
        <w:br/>
        <w:t>$myElectricCar = new ElectricCar("blue", "Tesla", 24);</w:t>
        <w:br/>
        <w:t>$myElectricCar-&gt;displayInfo(); // Outputs: A blue Tesla.</w:t>
        <w:br/>
        <w:t>$myElectricCar-&gt;displayBattery(); // Outputs: Battery life: 24 hours.</w:t>
      </w:r>
    </w:p>
    <w:p>
      <w:pPr>
        <w:pStyle w:val="Heading2"/>
      </w:pPr>
      <w:r>
        <w:t>4. Polymorphism</w:t>
      </w:r>
    </w:p>
    <w:p>
      <w:r>
        <w:t>Polymorphism: Enables objects of different classes to be treated as objects of a common parent class. It allows methods to do different things based on the object it is acting upon.</w:t>
      </w:r>
    </w:p>
    <w:p>
      <w:r>
        <w:t xml:space="preserve">Example: </w:t>
        <w:br/>
        <w:br/>
        <w:t>class Animal {</w:t>
        <w:br/>
        <w:t xml:space="preserve">    public function speak() {</w:t>
        <w:br/>
        <w:t xml:space="preserve">        echo "Animal makes a sound.";</w:t>
        <w:br/>
        <w:t xml:space="preserve">    }</w:t>
        <w:br/>
        <w:t>}</w:t>
        <w:br/>
        <w:br/>
        <w:t>class Dog extends Animal {</w:t>
        <w:br/>
        <w:t xml:space="preserve">    public function speak() {</w:t>
        <w:br/>
        <w:t xml:space="preserve">        echo "Dog barks.";</w:t>
        <w:br/>
        <w:t xml:space="preserve">    }</w:t>
        <w:br/>
        <w:t>}</w:t>
        <w:br/>
        <w:br/>
        <w:t>class Cat extends Animal {</w:t>
        <w:br/>
        <w:t xml:space="preserve">    public function speak() {</w:t>
        <w:br/>
        <w:t xml:space="preserve">        echo "Cat meows.";</w:t>
        <w:br/>
        <w:t xml:space="preserve">    }</w:t>
        <w:br/>
        <w:t>}</w:t>
        <w:br/>
        <w:br/>
        <w:t>$animal = new Animal();</w:t>
        <w:br/>
        <w:t>$dog = new Dog();</w:t>
        <w:br/>
        <w:t>$cat = new Cat();</w:t>
        <w:br/>
        <w:br/>
        <w:t>$animal-&gt;speak(); // Outputs: Animal makes a sound.</w:t>
        <w:br/>
        <w:t>$dog-&gt;speak(); // Outputs: Dog barks.</w:t>
        <w:br/>
        <w:t>$cat-&gt;speak(); // Outputs: Cat meows.</w:t>
      </w:r>
    </w:p>
    <w:p>
      <w:pPr>
        <w:pStyle w:val="Heading1"/>
      </w:pPr>
      <w:r>
        <w:t>Benefits of OOP in PHP</w:t>
      </w:r>
    </w:p>
    <w:p>
      <w:r>
        <w:t>PHP's adoption of OOP has aligned it with modern programming practices, making it a powerful tool for developers building dynamic and complex web applications.</w:t>
      </w:r>
    </w:p>
    <w:p>
      <w:r>
        <w:t>1. Modularity: Code is organized into classes and objects, making it easier to manage and understand.</w:t>
      </w:r>
    </w:p>
    <w:p>
      <w:r>
        <w:t>2. Reusability: Classes can be reused across different parts of an application or in different projects.</w:t>
      </w:r>
    </w:p>
    <w:p>
      <w:r>
        <w:t>3. Maintainability: Changes in one part of the code can be made independently of others, reducing the risk of bugs.</w:t>
      </w:r>
    </w:p>
    <w:p>
      <w:r>
        <w:t>4. Scalability: OOP principles support the development of large-scale applications by promoting clean and organized code structures.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